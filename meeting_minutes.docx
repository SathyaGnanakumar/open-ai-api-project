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FinTech Plus Sync reported a successful Q2 2023, with a 25% YoY increase in revenue to $125 million, a gross profit margin of 58%, and a 30% EBITDA margin. The company's net income rose to $16 million, up from $10 million in Q2 2022. The expansion of their high-yield savings product line and the new RoboAdvisor platform have significantly grown their total addressable market. They have diversified their asset-backed securities portfolio and invested $25 million in AAA-rated corporate bonds. The company's total assets reached $1.5 billion, with total liabilities at $900 million, resulting in a solid equity base of $600 million. They have seen substantial organic user growth, with a 15% drop in customer acquisition cost and a 25% increase in lifetime value. The company's risk management strategy includes a value-at-risk model with a 99% confidence level. They expect Q3 revenue to be around $135 million, driven by their blockchain solutions and AI-driven predictive analytics. The upcoming IPO of their subsidiary, Pay Plus, is expected to raise $200 million, bolstering their liquidity and enabling aggressive growth strategies.</w:t>
        <w:br/>
      </w:r>
    </w:p>
    <w:p/>
    <w:p>
      <w:pPr>
        <w:pStyle w:val="Heading1"/>
      </w:pPr>
      <w:r>
        <w:t>Key Points</w:t>
      </w:r>
    </w:p>
    <w:p>
      <w:r>
        <w:t>1. FinTech Plus Sync reported a successful Q2 2023 with a revenue of $125 million, a 25% increase year over year.</w:t>
        <w:br/>
        <w:t>2. The company's gross profit margin stands at 58%, attributed to cost efficiencies from their scalable business model.</w:t>
        <w:br/>
        <w:t>3. The EBITDA surged to $37.5 million, translating to a 30% EBITDA margin.</w:t>
        <w:br/>
        <w:t>4. Net income for the quarter rose to $16 million, a significant increase from $10 million in Q2 2022.</w:t>
        <w:br/>
        <w:t>5. The total addressable market has grown due to the expansion of the high-yield savings product line and the new RoboAdvisor platform.</w:t>
        <w:br/>
        <w:t>6. The company diversified its asset-backed securities portfolio, investing heavily in collateralized debt obligations and residential mortgage-backed securities.</w:t>
        <w:br/>
        <w:t>7. FinTech Plus Sync invested $25 million in AAA-rated corporate bonds to enhance risk-adjusted returns.</w:t>
        <w:br/>
        <w:t>8. The company's total assets reached $1.5 billion with total liabilities at $900 million, resulting in a solid equity base of $600 million.</w:t>
        <w:br/>
        <w:t>9. The debt to equity ratio stands at 1.5, a healthy figure considering the company's expansionary phase.</w:t>
        <w:br/>
        <w:t>10. The company reported substantial organic user growth, with customer acquisition cost dropping by 15% and lifetime value growing by 25%.</w:t>
        <w:br/>
        <w:t>11. The LTVCAC ratio is at an impressive 3.5x.</w:t>
        <w:br/>
        <w:t>12. A value-at-risk model is in place for risk management, with a 99% confidence level indicating a maximum loss of 5 million in the next trading day.</w:t>
        <w:br/>
        <w:t>13. The company maintains a healthy tier one capital ratio of 12.5%.</w:t>
        <w:br/>
        <w:t>14. The forecast for the coming quarter is positive, with expected revenue around 135 million and 8% quarter over quarter growth driven by blockchain solutions and AI-driven predictive analytics.</w:t>
        <w:br/>
        <w:t>15. The upcoming IPO of the FinTech subsidiary Pay Plus is expected to raise 200 million, significantly bolstering liquidity and paving the way for aggressive growth strategies.</w:t>
      </w:r>
    </w:p>
    <w:p/>
    <w:p>
      <w:pPr>
        <w:pStyle w:val="Heading1"/>
      </w:pPr>
      <w:r>
        <w:t>Action Items</w:t>
      </w:r>
    </w:p>
    <w:p>
      <w:r>
        <w:t>No specific tasks, assignments, or actions were identified in the text. The text is a summary of a company's financial performance and future expectations, but does not include any actionable items or tasks.</w:t>
      </w:r>
    </w:p>
    <w:p/>
    <w:p>
      <w:pPr>
        <w:pStyle w:val="Heading1"/>
      </w:pPr>
      <w:r>
        <w:t>Sentiment</w:t>
      </w:r>
    </w:p>
    <w:p>
      <w:r>
        <w:t>The sentiment of the text is overwhelmingly positive. The language used throughout the text conveys a sense of success, growth, and optimism. The CEO of FinTech Plus, John Doe, discusses the company's impressive financial performance in Q2 2023, highlighting a 25% increase in revenue, a solid gross profit margin, and a significant increase in net income. He also mentions the company's successful diversification strategies, healthy balance sheet, and effective risk management. The forecast for the next quarter is also positive, with expected revenue growth and an upcoming IPO that is expected to raise substantial funds. The CEO concludes by thanking shareholders for their continued support, further reinforcing the positive sentiment.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